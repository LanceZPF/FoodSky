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ED821" w14:textId="05B23B4B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营养师考试试题及答案</w:t>
      </w:r>
    </w:p>
    <w:p w14:paraId="39C6218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1.()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是自然界中唯一的营养最全面的食物，是婴儿最佳食物。</w:t>
      </w:r>
    </w:p>
    <w:p w14:paraId="010068E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A、母乳</w:t>
      </w:r>
    </w:p>
    <w:p w14:paraId="07C5E06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、母乳化奶粉</w:t>
      </w:r>
    </w:p>
    <w:p w14:paraId="4D3EB1E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、全营养乳儿糕</w:t>
      </w:r>
    </w:p>
    <w:p w14:paraId="793AB74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、营养米糊</w:t>
      </w:r>
    </w:p>
    <w:p w14:paraId="5C95F94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08A0F5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19.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几种对食品造成污染的主要有害金属是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4B7C171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A、Hg、Ge、Cu、Mo</w:t>
      </w:r>
    </w:p>
    <w:p w14:paraId="728E789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B、Hg、Gd、Pb、As</w:t>
      </w:r>
    </w:p>
    <w:p w14:paraId="5EB516B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C、Hg、Gd、Mn、Zn</w:t>
      </w:r>
    </w:p>
    <w:p w14:paraId="6436416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D、Hg、Pb、As、Cu</w:t>
      </w:r>
    </w:p>
    <w:p w14:paraId="1078DA9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答案：D </w:t>
      </w:r>
    </w:p>
    <w:p w14:paraId="0766FDE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营养学上，从食物蛋白质的含量、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和被人体利用程度三个方面来全面地评价食品蛋白质的营养价值。</w:t>
      </w:r>
    </w:p>
    <w:p w14:paraId="1527EE2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A、被消化吸收程度</w:t>
      </w:r>
    </w:p>
    <w:p w14:paraId="37E7F01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、蛋白质种类</w:t>
      </w:r>
    </w:p>
    <w:p w14:paraId="57F346E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、氨基酸分类</w:t>
      </w:r>
    </w:p>
    <w:p w14:paraId="2AF2DE0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、蛋白质的生物价</w:t>
      </w:r>
    </w:p>
    <w:p w14:paraId="423BDC6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D822D1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7.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各类食物的血糖指数通常就是粗粮的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细粮，无机碳水化合物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精制糖。</w:t>
      </w:r>
    </w:p>
    <w:p w14:paraId="56077EA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A、低于，高于</w:t>
      </w:r>
    </w:p>
    <w:p w14:paraId="78929D3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B、低于，高于</w:t>
      </w:r>
    </w:p>
    <w:p w14:paraId="2BA62AF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C、高于，高于</w:t>
      </w:r>
    </w:p>
    <w:p w14:paraId="20C9F8A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D、高于，高于</w:t>
      </w:r>
    </w:p>
    <w:p w14:paraId="7F54F2B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78F10ED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食品加强通常存有填补营养瑕疵、补足加工损失等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种目的。</w:t>
      </w:r>
    </w:p>
    <w:p w14:paraId="52D3CB7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种</w:t>
      </w:r>
    </w:p>
    <w:p w14:paraId="2230667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种</w:t>
      </w:r>
    </w:p>
    <w:p w14:paraId="35D8012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种</w:t>
      </w:r>
    </w:p>
    <w:p w14:paraId="3AB217A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6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种</w:t>
      </w:r>
    </w:p>
    <w:p w14:paraId="5D42489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52E8C54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11.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主食加强须要在精白米面中加强，所用强化剂存有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、铁、钙、赖氨酸、叶酸等。</w:t>
      </w:r>
    </w:p>
    <w:p w14:paraId="46E4A2C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B1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B2</w:t>
      </w:r>
    </w:p>
    <w:p w14:paraId="4C46C89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</w:p>
    <w:p w14:paraId="528B6B6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</w:p>
    <w:p w14:paraId="49A440F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K</w:t>
      </w:r>
    </w:p>
    <w:p w14:paraId="3D5DD2F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5373629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12.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强化食品的种类存有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和副食加强。</w:t>
      </w:r>
    </w:p>
    <w:p w14:paraId="0C9AF7C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、膳食补充剂的添补</w:t>
      </w:r>
    </w:p>
    <w:p w14:paraId="30215A5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lastRenderedPageBreak/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、载体的挑选</w:t>
      </w:r>
    </w:p>
    <w:p w14:paraId="0A93F13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、主食强化</w:t>
      </w:r>
    </w:p>
    <w:p w14:paraId="689A49A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、水加强</w:t>
      </w:r>
    </w:p>
    <w:p w14:paraId="0208C17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24F1FF3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14.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食品的微生物污染，一方面减少了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，另一方面对食用者造成危害。</w:t>
      </w:r>
    </w:p>
    <w:p w14:paraId="72D8C1C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A、食品价格</w:t>
      </w:r>
    </w:p>
    <w:p w14:paraId="008F46F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、食品的卫生质量</w:t>
      </w:r>
    </w:p>
    <w:p w14:paraId="13A1360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C、食品的可食用性</w:t>
      </w:r>
    </w:p>
    <w:p w14:paraId="2AA2D0B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、食品的外观质量</w:t>
      </w:r>
    </w:p>
    <w:p w14:paraId="432E9CF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6E49928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26.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粮食水分含量为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时霉菌产卵产毒能力最强大。</w:t>
      </w:r>
    </w:p>
    <w:p w14:paraId="17881E5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A、13-14%</w:t>
      </w:r>
    </w:p>
    <w:p w14:paraId="5BFFBCE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B、14-16%</w:t>
      </w:r>
    </w:p>
    <w:p w14:paraId="7CFEBB9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C、17-18%</w:t>
      </w:r>
    </w:p>
    <w:p w14:paraId="536F693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D、18-19%</w:t>
      </w:r>
    </w:p>
    <w:p w14:paraId="7425642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5981582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鱼类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****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需用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K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值则表示，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K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≤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20%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说明鱼体新鲜，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K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值大于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则表示鱼体已经开始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****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521FE4C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A、30%</w:t>
      </w:r>
    </w:p>
    <w:p w14:paraId="2C977B0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B、40%</w:t>
      </w:r>
    </w:p>
    <w:p w14:paraId="4A56CCB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C、50%</w:t>
      </w:r>
    </w:p>
    <w:p w14:paraId="7EF8BC9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D、60%</w:t>
      </w:r>
    </w:p>
    <w:p w14:paraId="276879A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答案：B </w:t>
      </w:r>
    </w:p>
    <w:p w14:paraId="6E0EB79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9.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合理膳食中脂肪供给量占膳食总能量的比例上限值为（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45A59B6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A、20%</w:t>
      </w:r>
    </w:p>
    <w:p w14:paraId="7D47BB5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B、30%</w:t>
      </w:r>
    </w:p>
    <w:p w14:paraId="43EA312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C、40％</w:t>
      </w:r>
    </w:p>
    <w:p w14:paraId="0A6B67A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D、50％</w:t>
      </w:r>
    </w:p>
    <w:p w14:paraId="5575238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09E0B70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关于反式脂肪酸的叙述正确的是（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0CDB52B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A、反式脂肪酸在天然食物中不存在 </w:t>
      </w:r>
    </w:p>
    <w:p w14:paraId="55017DB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、摄入过多反式脂肪酸可引起血液胆固醇含量升高</w:t>
      </w:r>
    </w:p>
    <w:p w14:paraId="3540AEA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、牛奶中不含有反式脂肪酸</w:t>
      </w:r>
    </w:p>
    <w:p w14:paraId="0D78CFA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、摄入过多反式脂肪酸可引起血液胆固醇含量降低</w:t>
      </w:r>
    </w:p>
    <w:p w14:paraId="6EC2053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244FE66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11.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食物中绝大部分碳水化物以淀粉形式存在，其基本构成单位是（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2845DC6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A、葡萄糖 </w:t>
      </w:r>
    </w:p>
    <w:p w14:paraId="1B2501A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B、麦芽糖</w:t>
      </w:r>
    </w:p>
    <w:p w14:paraId="75BC6FC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C、半乳糖</w:t>
      </w:r>
    </w:p>
    <w:p w14:paraId="5918190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D、果糖</w:t>
      </w:r>
    </w:p>
    <w:p w14:paraId="0C84FA3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647EB25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lastRenderedPageBreak/>
        <w:t>26.粮食加工精度越高(    )</w:t>
      </w:r>
    </w:p>
    <w:p w14:paraId="6B8CA89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、纤维素含量越高，硫胺素含量越高</w:t>
      </w:r>
    </w:p>
    <w:p w14:paraId="0E2BB14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、纤维素含量越高，硫胺素含量越低</w:t>
      </w:r>
    </w:p>
    <w:p w14:paraId="3D3C81C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、纤维素含量越低，硫胺素含量越高</w:t>
      </w:r>
    </w:p>
    <w:p w14:paraId="554C783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、纤维素含量越低，硫胺素含量越低</w:t>
      </w:r>
    </w:p>
    <w:p w14:paraId="71AD325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1C713BA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27.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反复淘洗大米或将大米浸泡加热，损失最多的营养素为（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3F0B304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、碳水化合物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2B487BE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B、脂肪</w:t>
      </w:r>
    </w:p>
    <w:p w14:paraId="16C6DBF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、蛋白质</w:t>
      </w:r>
    </w:p>
    <w:p w14:paraId="65F0397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、硫胺素</w:t>
      </w:r>
    </w:p>
    <w:p w14:paraId="4BD860D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470717A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烹饪中保护营养素的最好方法是（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76243B4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、上浆挂糊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6704426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、炒前焯水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</w:p>
    <w:p w14:paraId="297366A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、高压蒸制</w:t>
      </w:r>
    </w:p>
    <w:p w14:paraId="4B36896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、适当加碱</w:t>
      </w:r>
    </w:p>
    <w:p w14:paraId="0641579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13C9C6F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黄曲霉毒素污染最重的食品是（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3EE2074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、奶类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003D448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、畜禽肉类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</w:p>
    <w:p w14:paraId="497B72F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C、粮油及制品</w:t>
      </w:r>
    </w:p>
    <w:p w14:paraId="1FF6723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、水产品</w:t>
      </w:r>
    </w:p>
    <w:p w14:paraId="4C88228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1DA0CB7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49.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下列哪种食品中亚硝基类化合物污染最重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3CAA5FD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、奶类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6F2B52C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B、蔬菜、水果</w:t>
      </w:r>
    </w:p>
    <w:p w14:paraId="6C13ABC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、酒类</w:t>
      </w:r>
    </w:p>
    <w:p w14:paraId="49B1EB8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、腌制肉制品</w:t>
      </w:r>
    </w:p>
    <w:p w14:paraId="49A4713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4498B53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吃过夜的饭菜最可能引起的食物中毒是（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316C84C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A、化学性食物中毒</w:t>
      </w:r>
    </w:p>
    <w:p w14:paraId="2B2D931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、细菌性食物中毒</w:t>
      </w:r>
    </w:p>
    <w:p w14:paraId="0E6FBA7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C、真菌性食物中毒 </w:t>
      </w:r>
    </w:p>
    <w:p w14:paraId="6F50043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、有毒动植物中毒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</w:p>
    <w:p w14:paraId="6BBDE42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6EE5AA7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严格限制脂肪的膳食，要求全天供应的脂肪量应（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7BC9876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A、＜20g</w:t>
      </w:r>
    </w:p>
    <w:p w14:paraId="7D5C2AB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B、20～40g</w:t>
      </w:r>
    </w:p>
    <w:p w14:paraId="53E0C15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C、＜40g</w:t>
      </w:r>
    </w:p>
    <w:p w14:paraId="7067273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、纯碳水化合物</w:t>
      </w:r>
    </w:p>
    <w:p w14:paraId="40582A5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lastRenderedPageBreak/>
        <w:t>答案：A</w:t>
      </w:r>
    </w:p>
    <w:p w14:paraId="115C4E4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50.1g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蛋白质在体内氧化实际产生的能量，即生理卡价是（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kcal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1D32CB8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A、4</w:t>
      </w:r>
    </w:p>
    <w:p w14:paraId="40B6276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B、4.5</w:t>
      </w:r>
    </w:p>
    <w:p w14:paraId="2712407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C、5</w:t>
      </w:r>
    </w:p>
    <w:p w14:paraId="0240930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D、7</w:t>
      </w:r>
    </w:p>
    <w:p w14:paraId="0254BC4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7C694C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食物中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1g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碳水化合物产生的热量是（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6846899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A、36.7 kJ</w:t>
      </w:r>
    </w:p>
    <w:p w14:paraId="7519C01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B、16.7 kJ</w:t>
      </w:r>
    </w:p>
    <w:p w14:paraId="77EA1BB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C、29.3kJ</w:t>
      </w:r>
    </w:p>
    <w:p w14:paraId="6B376AF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D、7.0kcal</w:t>
      </w:r>
    </w:p>
    <w:p w14:paraId="48106EC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3977E1A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下列碳水化物中属于单糖的是（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47179C9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A、乳糖</w:t>
      </w:r>
    </w:p>
    <w:p w14:paraId="6FDEB15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B、蔗糖</w:t>
      </w:r>
    </w:p>
    <w:p w14:paraId="4D46D6D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C、葡萄糖</w:t>
      </w:r>
    </w:p>
    <w:p w14:paraId="31AD97D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D、麦芽糖</w:t>
      </w:r>
    </w:p>
    <w:p w14:paraId="6BA76F8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116F102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引起沙门菌食物中毒的食品主要有（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6CCC386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A、味精</w:t>
      </w:r>
    </w:p>
    <w:p w14:paraId="719BDD9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B、水果</w:t>
      </w:r>
    </w:p>
    <w:p w14:paraId="0391E45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、乳类及其制品</w:t>
      </w:r>
    </w:p>
    <w:p w14:paraId="0EF0E34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D、蔬菜</w:t>
      </w:r>
    </w:p>
    <w:p w14:paraId="4A4AD05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3327550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糖醇的代谢不需要胰岛素，故常用于哪种治疗膳食（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06F5A29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、肾病</w:t>
      </w:r>
    </w:p>
    <w:p w14:paraId="186B6BC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B、肝炎</w:t>
      </w:r>
    </w:p>
    <w:p w14:paraId="6C125A8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、胃溃疡</w:t>
      </w:r>
    </w:p>
    <w:p w14:paraId="1726DCF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D、糖尿病</w:t>
      </w:r>
    </w:p>
    <w:p w14:paraId="48F7719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57CE0F8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关于多糖的叙述正确的是（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1736FED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A、只包括淀粉、糖元</w:t>
      </w:r>
    </w:p>
    <w:p w14:paraId="33DC6D6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、均是直链形的</w:t>
      </w:r>
    </w:p>
    <w:p w14:paraId="2A5DF1B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C、均可被人体消化吸收利用</w:t>
      </w:r>
    </w:p>
    <w:p w14:paraId="710DF50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、均是由单糖组成的</w:t>
      </w:r>
    </w:p>
    <w:p w14:paraId="3F7D222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3E94C0B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我国对蔬菜、水果中农药乐果的残留限量指标为（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6BB2C27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A、小于等于 1.5mg/kg </w:t>
      </w:r>
    </w:p>
    <w:p w14:paraId="43DB24B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B、小于等于 1.0mg/kg </w:t>
      </w:r>
    </w:p>
    <w:p w14:paraId="491CB0C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C、小于等于 0.05mg/kg </w:t>
      </w:r>
    </w:p>
    <w:p w14:paraId="6CB6F83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lastRenderedPageBreak/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、不得检出</w:t>
      </w:r>
    </w:p>
    <w:p w14:paraId="425D571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11E2994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海带、紫菜等富含碘，常食可预防（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3D1EC15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A、侏儒症</w:t>
      </w:r>
    </w:p>
    <w:p w14:paraId="5FEBCED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B、克山病</w:t>
      </w:r>
    </w:p>
    <w:p w14:paraId="746AFCB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、佝偻病</w:t>
      </w:r>
    </w:p>
    <w:p w14:paraId="476D3CC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D、夜盲症</w:t>
      </w:r>
    </w:p>
    <w:p w14:paraId="44C0E7A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37847B5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食物蛋白质含量应为测定（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）乘以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6.25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707D7C5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、总碳</w:t>
      </w:r>
    </w:p>
    <w:p w14:paraId="19191D5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、总氧</w:t>
      </w:r>
    </w:p>
    <w:p w14:paraId="7387110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、总氮</w:t>
      </w:r>
    </w:p>
    <w:p w14:paraId="1FA540D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、总硫</w:t>
      </w:r>
    </w:p>
    <w:p w14:paraId="21B639E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66D8F23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营养生理需要量是指（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2BD02B6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、维持人体正常生长发育所需要的量</w:t>
      </w:r>
    </w:p>
    <w:p w14:paraId="6C1CD91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、维持人体正常体温所需要的量</w:t>
      </w:r>
    </w:p>
    <w:p w14:paraId="29C131A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、维持基础代谢所需要的量</w:t>
      </w:r>
    </w:p>
    <w:p w14:paraId="739BB07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、维持人体正常生理功能所需的最低数量</w:t>
      </w:r>
    </w:p>
    <w:p w14:paraId="36CD66F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00F3483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以下物质中，吸收最快的是（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1026ABA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A、果糖</w:t>
      </w:r>
    </w:p>
    <w:p w14:paraId="369392D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B、葡萄糖</w:t>
      </w:r>
    </w:p>
    <w:p w14:paraId="5675F6E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C、甘露醇</w:t>
      </w:r>
    </w:p>
    <w:p w14:paraId="068E9A9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D、戊糖</w:t>
      </w:r>
    </w:p>
    <w:p w14:paraId="27CD916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14503AF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按照目前我国膳食习惯，膳食中蛋白质的主要来源是（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64F2FD0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、肉、鱼、禽等</w:t>
      </w:r>
    </w:p>
    <w:p w14:paraId="58E2EE6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、豆类及豆制品</w:t>
      </w:r>
    </w:p>
    <w:p w14:paraId="14E1E4D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、蛋、奶类</w:t>
      </w:r>
    </w:p>
    <w:p w14:paraId="39145DF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、粮谷类</w:t>
      </w:r>
    </w:p>
    <w:p w14:paraId="5D65115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0956025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中国人的主要的蛋白质的食物来源是（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43A4294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、粮谷类</w:t>
      </w:r>
    </w:p>
    <w:p w14:paraId="0BD1788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B、蔬菜和水果</w:t>
      </w:r>
    </w:p>
    <w:p w14:paraId="7E0A32D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、动物性食物</w:t>
      </w:r>
    </w:p>
    <w:p w14:paraId="684DC48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、豆类及豆制品</w:t>
      </w:r>
    </w:p>
    <w:p w14:paraId="0A79B8F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7ABA164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青少年膳食总原则为充足的能量，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足量的动物性食品、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果蔬、谷类及（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4FF66CC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、平衡膳食，多运动</w:t>
      </w:r>
    </w:p>
    <w:p w14:paraId="3BB6E76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B、防止肥胖</w:t>
      </w:r>
    </w:p>
    <w:p w14:paraId="72D92D1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lastRenderedPageBreak/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、适当节食</w:t>
      </w:r>
    </w:p>
    <w:p w14:paraId="10A3CC2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D、不宜控制高能量食品</w:t>
      </w:r>
    </w:p>
    <w:p w14:paraId="76DBFDA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709F222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下列哪种营养素是抗氧化营养素（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23EDD90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、铬</w:t>
      </w:r>
    </w:p>
    <w:p w14:paraId="76ACD26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、硒</w:t>
      </w:r>
    </w:p>
    <w:p w14:paraId="5F110EA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、锌</w:t>
      </w:r>
    </w:p>
    <w:p w14:paraId="2C6C67C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pp </w:t>
      </w:r>
    </w:p>
    <w:p w14:paraId="55D6E75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30767DA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按照目前我国膳食习惯，膳食中蛋白质的主要来源是（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4CBE4EB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、肉、鱼、禽等</w:t>
      </w:r>
    </w:p>
    <w:p w14:paraId="3BDEE2C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、豆类及豆制品</w:t>
      </w:r>
    </w:p>
    <w:p w14:paraId="70ADCDE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、蛋、奶类</w:t>
      </w:r>
    </w:p>
    <w:p w14:paraId="56C0A47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、粮谷类</w:t>
      </w:r>
    </w:p>
    <w:p w14:paraId="3772D7E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4BD09A5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中国人的主要的蛋白质的食物来源是（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1CBEFAD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、粮谷类</w:t>
      </w:r>
    </w:p>
    <w:p w14:paraId="65AACDA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B、蔬菜和水果</w:t>
      </w:r>
    </w:p>
    <w:p w14:paraId="64A0193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、动物性食物</w:t>
      </w:r>
    </w:p>
    <w:p w14:paraId="6CF450D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、豆类及豆制品</w:t>
      </w:r>
    </w:p>
    <w:p w14:paraId="73CEE7C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639DBD3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青少年膳食总原则为充足的能量，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足量的动物性食品、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果蔬、谷类及（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3571BD2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、平衡膳食，多运动</w:t>
      </w:r>
    </w:p>
    <w:p w14:paraId="6773566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B、防止肥胖</w:t>
      </w:r>
    </w:p>
    <w:p w14:paraId="4EC61B8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、适当节食</w:t>
      </w:r>
    </w:p>
    <w:p w14:paraId="211A3A9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D、不宜控制高能量食品</w:t>
      </w:r>
    </w:p>
    <w:p w14:paraId="0647AAE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674EC5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12.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含量丰富的食物是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4E9A84F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、鸡肝</w:t>
      </w:r>
    </w:p>
    <w:p w14:paraId="18EBD1A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B、猪肉</w:t>
      </w:r>
    </w:p>
    <w:p w14:paraId="29D67F9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C、玉米</w:t>
      </w:r>
    </w:p>
    <w:p w14:paraId="24E94C6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、山药</w:t>
      </w:r>
    </w:p>
    <w:p w14:paraId="2524B3A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C0CFC4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26.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评价食物蛋白质营养价值时，作为参考蛋白的是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6936741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、牛乳蛋白质</w:t>
      </w:r>
    </w:p>
    <w:p w14:paraId="690FDFA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、鸡蛋蛋白质</w:t>
      </w:r>
    </w:p>
    <w:p w14:paraId="2104194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、大豆蛋白质</w:t>
      </w:r>
    </w:p>
    <w:p w14:paraId="354BA70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、大米蛋白质</w:t>
      </w:r>
    </w:p>
    <w:p w14:paraId="3254257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612D2EB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33.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痛风病人饮食应第一限制的食物是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1D6664C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、海带</w:t>
      </w:r>
    </w:p>
    <w:p w14:paraId="7C34B32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lastRenderedPageBreak/>
        <w:t>B、冬瓜</w:t>
      </w:r>
    </w:p>
    <w:p w14:paraId="0CCACED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C、蚕豆</w:t>
      </w:r>
    </w:p>
    <w:p w14:paraId="5B6DF3E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D、白切猪肉</w:t>
      </w:r>
    </w:p>
    <w:p w14:paraId="2433EBE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76ED826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44.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鱼类腐败可用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K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值来表示，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K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≤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20%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表明鱼体新鲜，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K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值大于（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）表示鱼体开始腐败。</w:t>
      </w:r>
    </w:p>
    <w:p w14:paraId="10AFF3C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A、30%</w:t>
      </w:r>
    </w:p>
    <w:p w14:paraId="4927A44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B、40%</w:t>
      </w:r>
    </w:p>
    <w:p w14:paraId="10D7391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C、50%</w:t>
      </w:r>
    </w:p>
    <w:p w14:paraId="2BB5679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D、60%</w:t>
      </w:r>
    </w:p>
    <w:p w14:paraId="6953F5F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550F734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63.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提倡老年人应多吃些鱼，主要是因为鱼（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4CC611E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、热量含量高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65A9C41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、饱和脂肪酸较多</w:t>
      </w:r>
    </w:p>
    <w:p w14:paraId="3CD4021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、不饱和脂肪酸较多</w:t>
      </w:r>
    </w:p>
    <w:p w14:paraId="2C61097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D、口感好，且易消化</w:t>
      </w:r>
    </w:p>
    <w:p w14:paraId="21B5F82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5CFD875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76.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食物中胆固醇含量较低的是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(    )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053D338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、瘦肉</w:t>
      </w:r>
    </w:p>
    <w:p w14:paraId="17ED7FC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B、水果</w:t>
      </w:r>
    </w:p>
    <w:p w14:paraId="0D4AE92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、猪脑</w:t>
      </w:r>
    </w:p>
    <w:p w14:paraId="0DE049E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、鸡蛋</w:t>
      </w:r>
    </w:p>
    <w:p w14:paraId="7080D61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19A358F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87.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猪肝含（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）数量较多。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2A99301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、铁</w:t>
      </w:r>
    </w:p>
    <w:p w14:paraId="51D6777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B、硫</w:t>
      </w:r>
    </w:p>
    <w:p w14:paraId="2BB2B26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0173EC6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、镁</w:t>
      </w:r>
    </w:p>
    <w:p w14:paraId="5740AEA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67789C2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127.以下属于成酸性食品的是（  ）。</w:t>
      </w:r>
    </w:p>
    <w:p w14:paraId="190B498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A、洋葱 </w:t>
      </w:r>
    </w:p>
    <w:p w14:paraId="611187B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B、蛋黄 </w:t>
      </w:r>
    </w:p>
    <w:p w14:paraId="788FEA4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、柠檬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441C1A4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D、茶叶</w:t>
      </w:r>
    </w:p>
    <w:p w14:paraId="052930A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183CFB4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130.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儿童不宜经常食用的食品是（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7680562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、五谷杂粮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347669C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、坚果类的零食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3DC45C3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C、保健品 </w:t>
      </w:r>
    </w:p>
    <w:p w14:paraId="3113A0C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D、自然食物</w:t>
      </w:r>
    </w:p>
    <w:p w14:paraId="590B952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2C6524F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lastRenderedPageBreak/>
        <w:t>133.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烹调胡萝卜科学的方法是用油炒至油色变为金黄色出锅，目的是为了（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3F4751D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、让胡萝卜充分炒熟</w:t>
      </w:r>
    </w:p>
    <w:p w14:paraId="2E1AD36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、让油溶性的类胡萝卜素充分溶出</w:t>
      </w:r>
    </w:p>
    <w:p w14:paraId="562E239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、灭菌</w:t>
      </w:r>
    </w:p>
    <w:p w14:paraId="4319132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、为了菜肴颜色更漂亮</w:t>
      </w:r>
    </w:p>
    <w:p w14:paraId="3400A63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17F49CA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135.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七八分熟的涮羊肉不宜吃的原因是（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1E29F63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A、易感染旋毛虫病 </w:t>
      </w:r>
    </w:p>
    <w:p w14:paraId="4AD6EC5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B、易引起食物中毒</w:t>
      </w:r>
    </w:p>
    <w:p w14:paraId="3235184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C、不易被人体消化 </w:t>
      </w:r>
    </w:p>
    <w:p w14:paraId="39F1136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、以上说法都正确</w:t>
      </w:r>
    </w:p>
    <w:p w14:paraId="7081B49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3AFB3B0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139.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下列烹调方法能更好地保存鱼肉中的营养成分的是（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5314AB1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、红烧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5AF4CE5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B、煎 </w:t>
      </w:r>
    </w:p>
    <w:p w14:paraId="7C9C23B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C、清蒸 </w:t>
      </w:r>
    </w:p>
    <w:p w14:paraId="0D13DE7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、烤</w:t>
      </w:r>
    </w:p>
    <w:p w14:paraId="4E4ADFD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2979F5B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140.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鱼食用的最佳时间是（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46D3AF8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、活鱼</w:t>
      </w:r>
    </w:p>
    <w:p w14:paraId="42012C7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、刚死的鱼</w:t>
      </w:r>
    </w:p>
    <w:p w14:paraId="42140FC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、僵直期刚过的鱼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16ADF56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、存放很久的鱼</w:t>
      </w:r>
    </w:p>
    <w:p w14:paraId="2AAC150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26B0B37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煮稀饭时加碱，最容易导致（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）的损失。</w:t>
      </w:r>
    </w:p>
    <w:p w14:paraId="63E1E65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、蛋白质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</w:t>
      </w:r>
    </w:p>
    <w:p w14:paraId="6C4DCEE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B、脂肪   </w:t>
      </w:r>
    </w:p>
    <w:p w14:paraId="00082C9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、碳水化合物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</w:t>
      </w:r>
    </w:p>
    <w:p w14:paraId="54A39C9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、维生素</w:t>
      </w:r>
    </w:p>
    <w:p w14:paraId="23BBDAE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78C982F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42.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食物交换份法常将食物划分为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大类</w:t>
      </w:r>
    </w:p>
    <w:p w14:paraId="65B14C2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、动物性食物、植物性食物、蔬菜类、水果类、纯热能食物</w:t>
      </w:r>
    </w:p>
    <w:p w14:paraId="5DC2CCD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、谷类和薯类、动物性食物、豆类及制品、蔬菜水果类、纯热能食物</w:t>
      </w:r>
    </w:p>
    <w:p w14:paraId="1538D35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、谷类和薯类、肉蛋奶豆类及制品、蔬菜类、水果类、纯热能食物</w:t>
      </w:r>
    </w:p>
    <w:p w14:paraId="40112AF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、谷类和薯类、动物性食物、蔬菜类、水果类、纯热能食物</w:t>
      </w:r>
    </w:p>
    <w:p w14:paraId="6DA9341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0F3F6C2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33.( 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中富含最理想的天然优质蛋白质。</w:t>
      </w:r>
    </w:p>
    <w:p w14:paraId="0F26123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、牛奶</w:t>
      </w:r>
    </w:p>
    <w:p w14:paraId="42961C0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B、牛肉</w:t>
      </w:r>
    </w:p>
    <w:p w14:paraId="13BE140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、鸡蛋</w:t>
      </w:r>
    </w:p>
    <w:p w14:paraId="7E13486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、鱼肉</w:t>
      </w:r>
    </w:p>
    <w:p w14:paraId="44CE6F6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lastRenderedPageBreak/>
        <w:t>答案：C</w:t>
      </w:r>
    </w:p>
    <w:p w14:paraId="3E950C0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35.(  )中胆固醇含量最高 </w:t>
      </w:r>
    </w:p>
    <w:p w14:paraId="76FC20B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A、猪肉</w:t>
      </w:r>
    </w:p>
    <w:p w14:paraId="417F1B9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B、猪肝</w:t>
      </w:r>
    </w:p>
    <w:p w14:paraId="4451477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、猪脑</w:t>
      </w:r>
    </w:p>
    <w:p w14:paraId="7D3080F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 猪胆肝</w:t>
      </w:r>
    </w:p>
    <w:p w14:paraId="48D1706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25D2216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36.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牛奶中的碳水化合物是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(  ) </w:t>
      </w:r>
    </w:p>
    <w:p w14:paraId="0958E55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A、麦芽糖</w:t>
      </w:r>
    </w:p>
    <w:p w14:paraId="3262B11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B、蔗糖</w:t>
      </w:r>
    </w:p>
    <w:p w14:paraId="0F30969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C、乳糖</w:t>
      </w:r>
    </w:p>
    <w:p w14:paraId="560D495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D、葡萄糖</w:t>
      </w:r>
    </w:p>
    <w:p w14:paraId="56C444F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4296527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47.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贫铁食物是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)</w:t>
      </w:r>
    </w:p>
    <w:p w14:paraId="1BE70C9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、鱼类</w:t>
      </w:r>
    </w:p>
    <w:p w14:paraId="09DB5A9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、动物内脏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3F2E58B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、牛奶</w:t>
      </w:r>
    </w:p>
    <w:p w14:paraId="700E883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、肉类</w:t>
      </w:r>
    </w:p>
    <w:p w14:paraId="788BE1F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2967DD7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84.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某集体食堂发生食物中毒，患者出现头晕头痛、心悸胸闷、颜面及皮肤潮红、无畏寒发热等症状，有一例出现喉头水肿。饮食调查发现：主食为米饭，副食有鲐鱼、菜花、猪肉。最可能那种食物导致的中毒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)</w:t>
      </w:r>
    </w:p>
    <w:p w14:paraId="10A76B3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、米饭</w:t>
      </w:r>
    </w:p>
    <w:p w14:paraId="01C88F5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、鲐鱼</w:t>
      </w:r>
    </w:p>
    <w:p w14:paraId="062FFA9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C、菜花</w:t>
      </w:r>
    </w:p>
    <w:p w14:paraId="79AC26C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D、猪肉</w:t>
      </w:r>
    </w:p>
    <w:p w14:paraId="5C578CA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25BC99F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膳食补钙的最佳来源为（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4F6C9A9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、豆类</w:t>
      </w:r>
    </w:p>
    <w:p w14:paraId="14743DB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、绿色蔬菜</w:t>
      </w:r>
    </w:p>
    <w:p w14:paraId="4A71918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、奶类</w:t>
      </w:r>
    </w:p>
    <w:p w14:paraId="01E8599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、海产品</w:t>
      </w:r>
    </w:p>
    <w:p w14:paraId="49C180C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1F76D98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31.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植物类食品中蛋白质含量高的是（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2D8391C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A、玉米</w:t>
      </w:r>
    </w:p>
    <w:p w14:paraId="2B7BECD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B、大豆</w:t>
      </w:r>
    </w:p>
    <w:p w14:paraId="4C3A99E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C、稻谷</w:t>
      </w:r>
    </w:p>
    <w:p w14:paraId="7F2EEE8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D、小麦</w:t>
      </w:r>
    </w:p>
    <w:p w14:paraId="4682D44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2416195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海鱼中具有保健作用的成分是（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7ED6A98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、含氮化合物</w:t>
      </w:r>
    </w:p>
    <w:p w14:paraId="0C33274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lastRenderedPageBreak/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、长链多不饱和脂肪酸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2176399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、呈味物质</w:t>
      </w:r>
    </w:p>
    <w:p w14:paraId="4F8C202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、牛磺酸</w:t>
      </w:r>
    </w:p>
    <w:p w14:paraId="4DBB8C1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2EFACA4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水加热处理的方法有（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662E601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、焯水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</w:p>
    <w:p w14:paraId="1C29B7A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、煸炒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0776BB2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、软炸</w:t>
      </w:r>
    </w:p>
    <w:p w14:paraId="70F6F0A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、贴</w:t>
      </w:r>
    </w:p>
    <w:p w14:paraId="4C7B31E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答案：A </w:t>
      </w:r>
    </w:p>
    <w:p w14:paraId="2D37234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26.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青少年应注意摄取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以补充钙的不足。</w:t>
      </w:r>
    </w:p>
    <w:p w14:paraId="3751D80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、肉类</w:t>
      </w:r>
    </w:p>
    <w:p w14:paraId="59DA427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、谷类</w:t>
      </w:r>
    </w:p>
    <w:p w14:paraId="25349D9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、奶类</w:t>
      </w:r>
    </w:p>
    <w:p w14:paraId="6E8F1CF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、纯能量食物</w:t>
      </w:r>
    </w:p>
    <w:p w14:paraId="03584CB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6D84A9E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39.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蔬菜初加工时，应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。</w:t>
      </w:r>
    </w:p>
    <w:p w14:paraId="1577DCF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、尽量切小块</w:t>
      </w:r>
    </w:p>
    <w:p w14:paraId="3263B62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、先切好，不管什么时候烹调</w:t>
      </w:r>
    </w:p>
    <w:p w14:paraId="364F131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C、切后再洗</w:t>
      </w:r>
    </w:p>
    <w:p w14:paraId="129D146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、尽量在临烹调前切</w:t>
      </w:r>
    </w:p>
    <w:p w14:paraId="2F25921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4F620C7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41.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大豆中有些物质在肠道微生物作用下可产气，被称为胀气因子，其属于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 )</w:t>
      </w:r>
    </w:p>
    <w:p w14:paraId="7F850D1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、蛋白质</w:t>
      </w:r>
    </w:p>
    <w:p w14:paraId="2E541FB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、脂类</w:t>
      </w:r>
    </w:p>
    <w:p w14:paraId="6C51B32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、碳水化合物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</w:p>
    <w:p w14:paraId="1551D84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、维生素</w:t>
      </w:r>
    </w:p>
    <w:p w14:paraId="7FE3B73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5DF9CB5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42.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下列各组食物中，脂肪已分散成细小颗粒更易消化吸收的是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 )</w:t>
      </w:r>
    </w:p>
    <w:p w14:paraId="52FAD8B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A、猪肉、兔肉</w:t>
      </w:r>
    </w:p>
    <w:p w14:paraId="7C57E37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、鸡蛋、牛奶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</w:p>
    <w:p w14:paraId="52BDBB3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、豆浆、豆腐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53C44AB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、面粉、奶油</w:t>
      </w:r>
    </w:p>
    <w:p w14:paraId="2C72C2C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49A7B2B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47.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下列碳水化合物中，只存在于动物体内的是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 )</w:t>
      </w:r>
    </w:p>
    <w:p w14:paraId="417F456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A、淀粉 </w:t>
      </w:r>
    </w:p>
    <w:p w14:paraId="4A96927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B、麦芽糖 </w:t>
      </w:r>
    </w:p>
    <w:p w14:paraId="0D7D46A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C、糖原</w:t>
      </w:r>
    </w:p>
    <w:p w14:paraId="1A0C5EB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D、果糖</w:t>
      </w:r>
    </w:p>
    <w:p w14:paraId="679986F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07DB835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为预防食用鱼引起组胺中毒，在烹调时加入少许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可使鱼中组胺含量大大下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lastRenderedPageBreak/>
        <w:t>降</w:t>
      </w:r>
    </w:p>
    <w:p w14:paraId="0B49FFF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、食碱</w:t>
      </w:r>
    </w:p>
    <w:p w14:paraId="30EC6C8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、食盐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790C8F2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D、食糖 </w:t>
      </w:r>
    </w:p>
    <w:p w14:paraId="71DC744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D、食醋</w:t>
      </w:r>
    </w:p>
    <w:p w14:paraId="3166A38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499C987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92.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下列食物中，属于碱性食物的是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)</w:t>
      </w:r>
    </w:p>
    <w:p w14:paraId="1791AA9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A、猪肉  </w:t>
      </w:r>
    </w:p>
    <w:p w14:paraId="4A4AB79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、鸡蛋</w:t>
      </w:r>
    </w:p>
    <w:p w14:paraId="2F71763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C、大米</w:t>
      </w:r>
    </w:p>
    <w:p w14:paraId="2ED1FB5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D、苹果</w:t>
      </w:r>
    </w:p>
    <w:p w14:paraId="48A3479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3AFF2F2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106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对于每日四餐的人群来说，课间餐或夜宵提供的热量应占全日总量的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()</w:t>
      </w:r>
    </w:p>
    <w:p w14:paraId="6AC17C5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A、10%—15%  </w:t>
      </w:r>
    </w:p>
    <w:p w14:paraId="1BCC92F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B、25%—30%  </w:t>
      </w:r>
    </w:p>
    <w:p w14:paraId="122DDFE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C、40%</w:t>
      </w:r>
    </w:p>
    <w:p w14:paraId="04F344D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D、45%—50%</w:t>
      </w:r>
    </w:p>
    <w:p w14:paraId="03A3934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355557E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9.()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是自然界中唯一的营养最全面的食物，是婴儿最佳食物。</w:t>
      </w:r>
    </w:p>
    <w:p w14:paraId="261A9F6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A、母乳</w:t>
      </w:r>
    </w:p>
    <w:p w14:paraId="6661DB6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、母乳化奶粉</w:t>
      </w:r>
    </w:p>
    <w:p w14:paraId="532AE5F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、全营养乳儿糕</w:t>
      </w:r>
    </w:p>
    <w:p w14:paraId="2FC535F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、营养米糊</w:t>
      </w:r>
    </w:p>
    <w:p w14:paraId="3BB4C4B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20EA59F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13.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流行病学研究表明食用家庭自制的含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P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能较高的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是胃癌发生的主要危险性因素之一。</w:t>
      </w:r>
    </w:p>
    <w:p w14:paraId="598B5F1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A、大米</w:t>
      </w:r>
    </w:p>
    <w:p w14:paraId="52CC75F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、熏鱼</w:t>
      </w:r>
    </w:p>
    <w:p w14:paraId="08D722F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C、蔬菜</w:t>
      </w:r>
    </w:p>
    <w:p w14:paraId="4064E5C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、腌肉</w:t>
      </w:r>
    </w:p>
    <w:p w14:paraId="79CEBAE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0AE647E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9.()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是自然界中唯一的营养最全面的食物，是婴儿最佳食物。</w:t>
      </w:r>
    </w:p>
    <w:p w14:paraId="3F61441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A、母乳</w:t>
      </w:r>
    </w:p>
    <w:p w14:paraId="117E9BD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、母乳化奶粉</w:t>
      </w:r>
    </w:p>
    <w:p w14:paraId="412CA33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、全营养乳儿糕</w:t>
      </w:r>
    </w:p>
    <w:p w14:paraId="687EBD0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、营养米糊</w:t>
      </w:r>
    </w:p>
    <w:p w14:paraId="612701B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答案：A </w:t>
      </w:r>
    </w:p>
    <w:p w14:paraId="3079EEE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11.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食物中绝大部分碳水化物以淀粉形式存在，其基本构成单位是（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50CFAFF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A、葡萄糖 </w:t>
      </w:r>
    </w:p>
    <w:p w14:paraId="4A9EADE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B、麦芽糖</w:t>
      </w:r>
    </w:p>
    <w:p w14:paraId="448398C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C、半乳糖</w:t>
      </w:r>
    </w:p>
    <w:p w14:paraId="07897DF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lastRenderedPageBreak/>
        <w:t>D、果糖</w:t>
      </w:r>
    </w:p>
    <w:p w14:paraId="40B2148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AC9F71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12.寡糖又叫做（    ）</w:t>
      </w:r>
    </w:p>
    <w:p w14:paraId="0119708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、单糖</w:t>
      </w:r>
    </w:p>
    <w:p w14:paraId="47FF650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B、双糖  </w:t>
      </w:r>
    </w:p>
    <w:p w14:paraId="2BD2AF6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C、低聚糖</w:t>
      </w:r>
    </w:p>
    <w:p w14:paraId="4C9FF82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D、多糖</w:t>
      </w:r>
    </w:p>
    <w:p w14:paraId="2FFEF18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6285160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24.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为提高钙和铁的吸收，空心菜最好在沸水中焯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分钟以去除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)</w:t>
      </w:r>
    </w:p>
    <w:p w14:paraId="26AAA45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A、叶酸</w:t>
      </w:r>
    </w:p>
    <w:p w14:paraId="7B6EA3D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B、草酸 </w:t>
      </w:r>
    </w:p>
    <w:p w14:paraId="5E908F4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</w:p>
    <w:p w14:paraId="6AD6644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D、脂肪酸</w:t>
      </w:r>
    </w:p>
    <w:p w14:paraId="3DD2A3F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54E8BAA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26.粮食加工精度越高(    )</w:t>
      </w:r>
    </w:p>
    <w:p w14:paraId="7F4D91E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、纤维素含量越高，硫胺素含量越高</w:t>
      </w:r>
    </w:p>
    <w:p w14:paraId="5DE320B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、纤维素含量越高，硫胺素含量越低</w:t>
      </w:r>
    </w:p>
    <w:p w14:paraId="6D6ABF3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、纤维素含量越低，硫胺素含量越高</w:t>
      </w:r>
    </w:p>
    <w:p w14:paraId="33362CF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、纤维素含量越低，硫胺素含量越低</w:t>
      </w:r>
    </w:p>
    <w:p w14:paraId="4068025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712E415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27.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反复淘洗大米或将大米浸泡加热，损失最多的营养素为（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168E2F0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、碳水化合物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67AEF9D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B、脂肪</w:t>
      </w:r>
    </w:p>
    <w:p w14:paraId="3EB3357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、蛋白质</w:t>
      </w:r>
    </w:p>
    <w:p w14:paraId="7C18302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、硫胺素</w:t>
      </w:r>
    </w:p>
    <w:p w14:paraId="46FC8BB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6189621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烹饪中保护营养素的最好方法是（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6E841DE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、上浆挂糊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5D7C578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、炒前焯水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</w:p>
    <w:p w14:paraId="06368E7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、高压蒸制</w:t>
      </w:r>
    </w:p>
    <w:p w14:paraId="76043C7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、适当加碱</w:t>
      </w:r>
    </w:p>
    <w:p w14:paraId="1B90041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7EF980A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39.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治疗营养性肥胖的首选疗法是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(    )</w:t>
      </w:r>
    </w:p>
    <w:p w14:paraId="44C97D8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、控制饮食</w:t>
      </w:r>
    </w:p>
    <w:p w14:paraId="00E09B0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、手术疗法</w:t>
      </w:r>
    </w:p>
    <w:p w14:paraId="43A7205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、控制饮食＋运动疗法</w:t>
      </w:r>
    </w:p>
    <w:p w14:paraId="7D91C06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、药物治疗</w:t>
      </w:r>
    </w:p>
    <w:p w14:paraId="5B8EA68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0A96652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52.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烧焦的鱼中含有的极强致癌物质是（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46B43FA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、苯并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、芘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0BFB788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、二噁英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494BEB7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lastRenderedPageBreak/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、黄曲霉毒素</w:t>
      </w:r>
    </w:p>
    <w:p w14:paraId="00945FC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、亚硝胺</w:t>
      </w:r>
    </w:p>
    <w:p w14:paraId="572B870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3BE7C55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53.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药膳配制原则中的“四气”指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()  </w:t>
      </w:r>
    </w:p>
    <w:p w14:paraId="4589E5C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、寒、热、温、凉</w:t>
      </w:r>
    </w:p>
    <w:p w14:paraId="5641015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B、君、臣、佐、使</w:t>
      </w:r>
    </w:p>
    <w:p w14:paraId="16DC949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、阴、阳、表、里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273C0FC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、温、热、虚、实</w:t>
      </w:r>
    </w:p>
    <w:p w14:paraId="46356F3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AF7DCA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54.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药膳配制原则中的“五味”指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(    )</w:t>
      </w:r>
    </w:p>
    <w:p w14:paraId="61D9E14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A、辛、酸、甘、苦、咸</w:t>
      </w:r>
    </w:p>
    <w:p w14:paraId="7EA4CB2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B、酸、甜、苦、辣、咸 </w:t>
      </w:r>
    </w:p>
    <w:p w14:paraId="1313110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C、咸、酸、苦、辛、淡</w:t>
      </w:r>
    </w:p>
    <w:p w14:paraId="5D82173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、苦、辣、酸、甜、涩</w:t>
      </w:r>
    </w:p>
    <w:p w14:paraId="62C227C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4D7C9BA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2.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下列含维生素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B1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相对较丰富的食物是（）。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406BABB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 精白米</w:t>
      </w:r>
    </w:p>
    <w:p w14:paraId="7DA7236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富强粉</w:t>
      </w:r>
    </w:p>
    <w:p w14:paraId="10053E4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糙米</w:t>
      </w:r>
    </w:p>
    <w:p w14:paraId="3432A4A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 玉米</w:t>
      </w:r>
    </w:p>
    <w:p w14:paraId="15E2538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26AA83B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10.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下列对蔬菜水果营养特点的描述错误的是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（）。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768B9CA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水果未成熟时碳水化合物以淀粉为主</w:t>
      </w:r>
    </w:p>
    <w:p w14:paraId="6505B41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水果蔬菜是膳食纤维的重要来源</w:t>
      </w:r>
    </w:p>
    <w:p w14:paraId="26D9E4B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绿叶蔬菜含矿物质丰富且吸收好</w:t>
      </w:r>
    </w:p>
    <w:p w14:paraId="10271F1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水果蔬菜广泛存在黄酮类化合物</w:t>
      </w:r>
    </w:p>
    <w:p w14:paraId="47E05F1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05ACD5D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描述保健食品与营养强化食品的区别错误的是（）。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5295575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、保健食品与营养强化食品均可长期服用</w:t>
      </w:r>
    </w:p>
    <w:p w14:paraId="4643F56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、保健食品不需要以食物为载体</w:t>
      </w:r>
    </w:p>
    <w:p w14:paraId="382A39A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、营养强化食品需要以食物为载体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46F1745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、营养强化食品允许有一定的毒副作用</w:t>
      </w:r>
    </w:p>
    <w:p w14:paraId="3809C0F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693CB1D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29.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下列蛋白质吸收率最高的豆制品是（）。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5880B8A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A、煮黄豆</w:t>
      </w:r>
    </w:p>
    <w:p w14:paraId="5D3926E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B、豆腐</w:t>
      </w:r>
    </w:p>
    <w:p w14:paraId="7495466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、豆浆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1DBAADE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D、腐竹</w:t>
      </w:r>
    </w:p>
    <w:p w14:paraId="1DADE0F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329C351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下列含饱和脂肪酸最少的是（）。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2DAE0A5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A、椰子油</w:t>
      </w:r>
    </w:p>
    <w:p w14:paraId="08CEF0D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lastRenderedPageBreak/>
        <w:t>B、芝麻油</w:t>
      </w:r>
    </w:p>
    <w:p w14:paraId="05FB188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C、可可油 </w:t>
      </w:r>
    </w:p>
    <w:p w14:paraId="0CE9403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、棕榈油</w:t>
      </w:r>
    </w:p>
    <w:p w14:paraId="6B50A4B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0FCCDA0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31.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下列胆固醇最丰富的食物是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（）。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40D5F41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 肥猪肉 </w:t>
      </w:r>
    </w:p>
    <w:p w14:paraId="6B013E1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、鸡蛋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29B7D33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、墨鱼</w:t>
      </w:r>
    </w:p>
    <w:p w14:paraId="0C2FD81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、鸡肝</w:t>
      </w:r>
    </w:p>
    <w:p w14:paraId="22822A7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76A4334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33.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下列不属于易产生植物性食物中毒的食物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（）。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14511EE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发芽的马铃薯</w:t>
      </w:r>
    </w:p>
    <w:p w14:paraId="071AC58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B、 未煮熟的菜豆 </w:t>
      </w:r>
    </w:p>
    <w:p w14:paraId="2917B3F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 晒干的黄花菜</w:t>
      </w:r>
    </w:p>
    <w:p w14:paraId="0D5EE25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 未煮熟的白果</w:t>
      </w:r>
    </w:p>
    <w:p w14:paraId="0C1F045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1CF76A4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35.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下列关于谷类食物描述错误的是（）。</w:t>
      </w:r>
    </w:p>
    <w:p w14:paraId="5AB527B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谷皮含有纤维素、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半纤维素、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脂肪、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矿物质等</w:t>
      </w:r>
    </w:p>
    <w:p w14:paraId="72C1965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胚芽富含蛋白质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,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但不是优质蛋白</w:t>
      </w:r>
    </w:p>
    <w:p w14:paraId="07B1289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胚乳含大量淀粉和一定量的蛋白质</w:t>
      </w:r>
    </w:p>
    <w:p w14:paraId="326E663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糊粉层含丰富的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族维生素及矿物质</w:t>
      </w:r>
    </w:p>
    <w:p w14:paraId="5055465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727968E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49.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多糖是指每个多糖分子可以水解为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（）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单糖分子的糖类。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36BB31B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A、5个以上 </w:t>
      </w:r>
    </w:p>
    <w:p w14:paraId="466E858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B、10个以上</w:t>
      </w:r>
    </w:p>
    <w:p w14:paraId="1906772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 xml:space="preserve">C、15个以上 </w:t>
      </w:r>
    </w:p>
    <w:p w14:paraId="2815A92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D、20个以上</w:t>
      </w:r>
    </w:p>
    <w:p w14:paraId="6205EC9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18515C8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75.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下列不属于预防白果中毒措施的是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（）。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045694F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生吃时不可食量过多</w:t>
      </w:r>
    </w:p>
    <w:p w14:paraId="089C670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食用前去壳和果肉中的绿胚</w:t>
      </w:r>
    </w:p>
    <w:p w14:paraId="73290E9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、吃前先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清水浸泡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小时以上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0922C18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D、煮熟后弃水再食用</w:t>
      </w:r>
    </w:p>
    <w:p w14:paraId="1566405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EBE1DB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83.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完整的蛋白不可能在小肠吸收。（）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2E8701D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0C5DB74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024DA891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784880D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88.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膳食指南要求人们经常吃适量鱼、禽、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蛋、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瘦肉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,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少吃肥肉和荤油。（）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1084955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496259D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5D1E47A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lastRenderedPageBreak/>
        <w:t>答案：A</w:t>
      </w:r>
    </w:p>
    <w:p w14:paraId="6DAFBFB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90.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面粉里不含维生素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（）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0A5B88F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74A2DE6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273BBBE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39A3C79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92.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老年人的食物加工应以清蒸和煸炒、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而少用炖煮和油炸为好。（）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5B2D84D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7C4DE56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53675EB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3FA95D5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98.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食品属性是指食品兼具营养性、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安全性和可接受性。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（）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5F6E715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2AFE692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7D13C0A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79D279D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99.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鸡肝的维生素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含量远高于猪肝。（）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1A992FB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01C7FD5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704D8F4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6A7E468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100.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精细粮食加工过程不会导致锌的丢失。（）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</w:t>
      </w:r>
    </w:p>
    <w:p w14:paraId="0964683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6BFE97D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2112E93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6D8AD1E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青少年膳食总原则为充足的能量，足量的动物性食品、果蔬、谷类及（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01A377B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、平衡膳食，多运动</w:t>
      </w:r>
    </w:p>
    <w:p w14:paraId="7734776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B、防止肥胖</w:t>
      </w:r>
    </w:p>
    <w:p w14:paraId="32D6898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、适当节食</w:t>
      </w:r>
    </w:p>
    <w:p w14:paraId="6B67123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D、不宜控制高能量食品</w:t>
      </w:r>
    </w:p>
    <w:p w14:paraId="6C33238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00E6874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常见的食物中毒是（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26DF655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A、毒蕈中毒</w:t>
      </w:r>
    </w:p>
    <w:p w14:paraId="633E775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B、化学性食物中毒</w:t>
      </w:r>
    </w:p>
    <w:p w14:paraId="6E7542A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C、植物性食物中毒</w:t>
      </w:r>
    </w:p>
    <w:p w14:paraId="238B9E9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、细菌性食物中毒</w:t>
      </w:r>
    </w:p>
    <w:p w14:paraId="3E500C7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1FFA92D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37.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下列食物中，碘的最好食物来源为（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6ADEF2C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A、紫菜</w:t>
      </w:r>
    </w:p>
    <w:p w14:paraId="0614A57F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B、葡萄</w:t>
      </w:r>
    </w:p>
    <w:p w14:paraId="611DAD8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C、猪肝</w:t>
      </w:r>
    </w:p>
    <w:p w14:paraId="4A96532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D、糯米</w:t>
      </w:r>
    </w:p>
    <w:p w14:paraId="0400F3D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3397051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38.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食物中的蛋白质经过短时间的挤压膨化彻底变性，形成多孔结构，不会发生老化现象，从而提高了蛋白质的消化率和利用率（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43AB7E4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lastRenderedPageBreak/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2519313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5282756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p w14:paraId="71DFE45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39.老化的淀粉有利于消化吸收。（  ）</w:t>
      </w:r>
    </w:p>
    <w:p w14:paraId="354890B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3BE56B1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6B4B2A2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3D9DD6B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54.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下列碳水化物中属于单糖的是（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6B43FB2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A、乳糖</w:t>
      </w:r>
    </w:p>
    <w:p w14:paraId="2A06257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B、蔗糖</w:t>
      </w:r>
    </w:p>
    <w:p w14:paraId="48D7FF1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C、葡萄糖</w:t>
      </w:r>
    </w:p>
    <w:p w14:paraId="21625D1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D、麦芽糖</w:t>
      </w:r>
    </w:p>
    <w:p w14:paraId="559B051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372012BC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55.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引起沙门菌食物中毒的食品主要有（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647B910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A、味精</w:t>
      </w:r>
    </w:p>
    <w:p w14:paraId="7377DED5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B、水果</w:t>
      </w:r>
    </w:p>
    <w:p w14:paraId="58AC860B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、乳类及其制品</w:t>
      </w:r>
    </w:p>
    <w:p w14:paraId="6D9F26CA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D、蔬菜</w:t>
      </w:r>
    </w:p>
    <w:p w14:paraId="0DA00893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答案：C</w:t>
      </w:r>
    </w:p>
    <w:p w14:paraId="4F75A62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64.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所有动物性食品都含有嘌呤。（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</w:t>
      </w:r>
    </w:p>
    <w:p w14:paraId="6F74DDB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、正确</w:t>
      </w:r>
    </w:p>
    <w:p w14:paraId="716ABFB8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、错误</w:t>
      </w:r>
    </w:p>
    <w:p w14:paraId="2749FAF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答案：B</w:t>
      </w:r>
    </w:p>
    <w:p w14:paraId="5C2EB392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99.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按照目前我国膳食习惯，膳食中蛋白质的主要来源是（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06ABC4F4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、肉、鱼、禽等</w:t>
      </w:r>
    </w:p>
    <w:p w14:paraId="06AF811D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B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、豆类及豆制品</w:t>
      </w:r>
    </w:p>
    <w:p w14:paraId="15F8D90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、蛋、奶类</w:t>
      </w:r>
    </w:p>
    <w:p w14:paraId="06ABA55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、粮谷类</w:t>
      </w:r>
    </w:p>
    <w:p w14:paraId="01F19C8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答案：D</w:t>
      </w:r>
    </w:p>
    <w:p w14:paraId="2D0E6579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100.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中国人的主要的蛋白质的食物来源是（</w:t>
      </w: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 xml:space="preserve">  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）。</w:t>
      </w:r>
    </w:p>
    <w:p w14:paraId="1C578D8E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A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、粮谷类</w:t>
      </w:r>
    </w:p>
    <w:p w14:paraId="65DE4CB6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B、蔬菜和水果</w:t>
      </w:r>
    </w:p>
    <w:p w14:paraId="1C31D0F0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C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、动物性食物</w:t>
      </w:r>
    </w:p>
    <w:p w14:paraId="3E295377" w14:textId="77777777" w:rsidR="00734779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  <w:t>D</w:t>
      </w: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、豆类及豆制品</w:t>
      </w:r>
    </w:p>
    <w:p w14:paraId="3072523A" w14:textId="5273D29F" w:rsidR="00DB1F16" w:rsidRPr="00BE5F2E" w:rsidRDefault="00734779" w:rsidP="00BE5F2E">
      <w:pPr>
        <w:widowControl w:val="0"/>
        <w:spacing w:after="0" w:line="240" w:lineRule="auto"/>
        <w:jc w:val="both"/>
        <w:rPr>
          <w:rFonts w:ascii="黑体" w:eastAsia="黑体" w:hAnsi="黑体" w:cs="宋体"/>
          <w:bCs/>
          <w:color w:val="000000"/>
          <w:sz w:val="24"/>
          <w:szCs w:val="30"/>
          <w:lang w:eastAsia="zh-CN"/>
        </w:rPr>
      </w:pPr>
      <w:r w:rsidRPr="00BE5F2E">
        <w:rPr>
          <w:rFonts w:ascii="黑体" w:eastAsia="黑体" w:hAnsi="黑体" w:cs="宋体" w:hint="eastAsia"/>
          <w:bCs/>
          <w:color w:val="000000"/>
          <w:sz w:val="24"/>
          <w:szCs w:val="30"/>
          <w:lang w:eastAsia="zh-CN"/>
        </w:rPr>
        <w:t>答案：A</w:t>
      </w:r>
    </w:p>
    <w:sectPr w:rsidR="00DB1F16" w:rsidRPr="00BE5F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BA38F" w14:textId="77777777" w:rsidR="00742944" w:rsidRDefault="00742944">
      <w:pPr>
        <w:spacing w:line="240" w:lineRule="auto"/>
      </w:pPr>
      <w:r>
        <w:separator/>
      </w:r>
    </w:p>
  </w:endnote>
  <w:endnote w:type="continuationSeparator" w:id="0">
    <w:p w14:paraId="1545F6D3" w14:textId="77777777" w:rsidR="00742944" w:rsidRDefault="00742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26D87" w14:textId="77777777" w:rsidR="00742944" w:rsidRDefault="00742944">
      <w:pPr>
        <w:spacing w:after="0"/>
      </w:pPr>
      <w:r>
        <w:separator/>
      </w:r>
    </w:p>
  </w:footnote>
  <w:footnote w:type="continuationSeparator" w:id="0">
    <w:p w14:paraId="0F6712A9" w14:textId="77777777" w:rsidR="00742944" w:rsidRDefault="007429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88379286">
    <w:abstractNumId w:val="1"/>
  </w:num>
  <w:num w:numId="2" w16cid:durableId="1053307764">
    <w:abstractNumId w:val="4"/>
  </w:num>
  <w:num w:numId="3" w16cid:durableId="586573232">
    <w:abstractNumId w:val="5"/>
  </w:num>
  <w:num w:numId="4" w16cid:durableId="276061422">
    <w:abstractNumId w:val="2"/>
  </w:num>
  <w:num w:numId="5" w16cid:durableId="1278952243">
    <w:abstractNumId w:val="0"/>
  </w:num>
  <w:num w:numId="6" w16cid:durableId="427892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IyMTE5NjdiOGViM2Q1YjA5YjYzNjU1ZWQxMjYwY2IifQ=="/>
  </w:docVars>
  <w:rsids>
    <w:rsidRoot w:val="00B47730"/>
    <w:rsid w:val="00006C2B"/>
    <w:rsid w:val="00013574"/>
    <w:rsid w:val="000335CA"/>
    <w:rsid w:val="00034616"/>
    <w:rsid w:val="0006063C"/>
    <w:rsid w:val="000D35BC"/>
    <w:rsid w:val="000E2F82"/>
    <w:rsid w:val="00132FB2"/>
    <w:rsid w:val="0015074B"/>
    <w:rsid w:val="001A5E66"/>
    <w:rsid w:val="001C451A"/>
    <w:rsid w:val="001E3D7F"/>
    <w:rsid w:val="00246772"/>
    <w:rsid w:val="002573A6"/>
    <w:rsid w:val="0029639D"/>
    <w:rsid w:val="002971E9"/>
    <w:rsid w:val="002D5FAE"/>
    <w:rsid w:val="002E43AD"/>
    <w:rsid w:val="0030788D"/>
    <w:rsid w:val="00326F90"/>
    <w:rsid w:val="003A4CC0"/>
    <w:rsid w:val="00415469"/>
    <w:rsid w:val="00420D45"/>
    <w:rsid w:val="00424670"/>
    <w:rsid w:val="00427ED9"/>
    <w:rsid w:val="00451F42"/>
    <w:rsid w:val="00454E77"/>
    <w:rsid w:val="004606C2"/>
    <w:rsid w:val="00471BFA"/>
    <w:rsid w:val="00484A19"/>
    <w:rsid w:val="004C29DE"/>
    <w:rsid w:val="00523B84"/>
    <w:rsid w:val="00586BE1"/>
    <w:rsid w:val="00597C4F"/>
    <w:rsid w:val="005A57A5"/>
    <w:rsid w:val="005E2F78"/>
    <w:rsid w:val="00606B31"/>
    <w:rsid w:val="00607A5A"/>
    <w:rsid w:val="006746B3"/>
    <w:rsid w:val="006A782C"/>
    <w:rsid w:val="006B2F30"/>
    <w:rsid w:val="006C4D89"/>
    <w:rsid w:val="006D1C6F"/>
    <w:rsid w:val="006F34B2"/>
    <w:rsid w:val="00734779"/>
    <w:rsid w:val="00742944"/>
    <w:rsid w:val="00762092"/>
    <w:rsid w:val="007C79CB"/>
    <w:rsid w:val="007D1AD7"/>
    <w:rsid w:val="007F2B16"/>
    <w:rsid w:val="00815177"/>
    <w:rsid w:val="00826876"/>
    <w:rsid w:val="00921329"/>
    <w:rsid w:val="00943CBA"/>
    <w:rsid w:val="009452DD"/>
    <w:rsid w:val="00991EFF"/>
    <w:rsid w:val="00A94FCD"/>
    <w:rsid w:val="00AA1D8D"/>
    <w:rsid w:val="00AA2479"/>
    <w:rsid w:val="00AA2B7E"/>
    <w:rsid w:val="00AC73B3"/>
    <w:rsid w:val="00B035BD"/>
    <w:rsid w:val="00B16374"/>
    <w:rsid w:val="00B177EC"/>
    <w:rsid w:val="00B47730"/>
    <w:rsid w:val="00B736C9"/>
    <w:rsid w:val="00BA2C68"/>
    <w:rsid w:val="00BE5F2E"/>
    <w:rsid w:val="00BF1739"/>
    <w:rsid w:val="00C001D4"/>
    <w:rsid w:val="00C01DF3"/>
    <w:rsid w:val="00C071D8"/>
    <w:rsid w:val="00C91643"/>
    <w:rsid w:val="00CB0664"/>
    <w:rsid w:val="00CB07FE"/>
    <w:rsid w:val="00D3291F"/>
    <w:rsid w:val="00DB1F16"/>
    <w:rsid w:val="00DB4A9F"/>
    <w:rsid w:val="00DF2B68"/>
    <w:rsid w:val="00E23BD6"/>
    <w:rsid w:val="00E46527"/>
    <w:rsid w:val="00ED57D9"/>
    <w:rsid w:val="00EF1FC7"/>
    <w:rsid w:val="00F052BF"/>
    <w:rsid w:val="00F72C7A"/>
    <w:rsid w:val="00F80B10"/>
    <w:rsid w:val="00F96395"/>
    <w:rsid w:val="00FC47F1"/>
    <w:rsid w:val="00FC4921"/>
    <w:rsid w:val="00FC693F"/>
    <w:rsid w:val="029C2C91"/>
    <w:rsid w:val="04907696"/>
    <w:rsid w:val="053E79FB"/>
    <w:rsid w:val="06553E28"/>
    <w:rsid w:val="07D364A5"/>
    <w:rsid w:val="161402CC"/>
    <w:rsid w:val="1A204069"/>
    <w:rsid w:val="1C0020E8"/>
    <w:rsid w:val="27AD73D3"/>
    <w:rsid w:val="2B47550F"/>
    <w:rsid w:val="2BBB474F"/>
    <w:rsid w:val="3C6605AA"/>
    <w:rsid w:val="40E61480"/>
    <w:rsid w:val="441C5EDA"/>
    <w:rsid w:val="494D6999"/>
    <w:rsid w:val="49872A04"/>
    <w:rsid w:val="4A9B4CB6"/>
    <w:rsid w:val="57532039"/>
    <w:rsid w:val="58F9535E"/>
    <w:rsid w:val="63303307"/>
    <w:rsid w:val="647622CE"/>
    <w:rsid w:val="658B2415"/>
    <w:rsid w:val="68D77B32"/>
    <w:rsid w:val="6C1F1436"/>
    <w:rsid w:val="722E1991"/>
    <w:rsid w:val="762739F4"/>
    <w:rsid w:val="77C55B1E"/>
    <w:rsid w:val="7F7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724FAD"/>
  <w14:defaultImageDpi w14:val="300"/>
  <w15:docId w15:val="{B4888DF4-7CC9-4811-B43A-E3F70EA4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autoRedefine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autoRedefine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autoRedefine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autoRedefine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autoRedefine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autoRedefine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autoRedefine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autoRedefine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autoRedefine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autoRedefine/>
    <w:uiPriority w:val="99"/>
    <w:unhideWhenUsed/>
    <w:qFormat/>
    <w:pPr>
      <w:spacing w:after="120"/>
    </w:pPr>
  </w:style>
  <w:style w:type="paragraph" w:styleId="3">
    <w:name w:val="List Number 3"/>
    <w:basedOn w:val="a1"/>
    <w:autoRedefine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autoRedefine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autoRedefine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autoRedefine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autoRedefine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autoRedefine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autoRedefine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autoRedefine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autoRedefine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autoRedefine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autoRedefine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autoRedefine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autoRedefine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autoRedefine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autoRedefine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autoRedefine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autoRedefine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autoRedefine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autoRedefine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autoRedefine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autoRedefine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autoRedefine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autoRedefine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autoRedefine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autoRedefine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autoRedefine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autoRedefine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autoRedefine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autoRedefine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autoRedefine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autoRedefine/>
    <w:uiPriority w:val="99"/>
    <w:qFormat/>
  </w:style>
  <w:style w:type="character" w:customStyle="1" w:styleId="25">
    <w:name w:val="正文文本 2 字符"/>
    <w:basedOn w:val="a2"/>
    <w:link w:val="24"/>
    <w:autoRedefine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autoRedefine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autoRedefine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autoRedefine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autoRedefine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autoRedefine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autoRedefine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autoRedefine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autoRedefine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16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Pengfei Zhou</cp:lastModifiedBy>
  <cp:revision>85</cp:revision>
  <dcterms:created xsi:type="dcterms:W3CDTF">2013-12-23T23:15:00Z</dcterms:created>
  <dcterms:modified xsi:type="dcterms:W3CDTF">2024-09-12T12:32:00Z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A2BF75B2EF374198B835077D08EDF1AF_12</vt:lpwstr>
  </property>
</Properties>
</file>